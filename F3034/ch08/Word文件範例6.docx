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Anaconda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電話</w:t>
            </w:r>
          </w:p>
        </w:tc>
        <w:tc>
          <w:tcPr>
            <w:tcW w:type="dxa" w:w="2880"/>
          </w:tcPr>
          <w:p>
            <w:r>
              <w:t>成績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0912-123456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0933-234567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李四誠</w:t>
            </w:r>
          </w:p>
        </w:tc>
        <w:tc>
          <w:tcPr>
            <w:tcW w:type="dxa" w:w="2880"/>
          </w:tcPr>
          <w:p>
            <w:r>
              <w:t>0922-345678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080000" cy="1517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a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517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